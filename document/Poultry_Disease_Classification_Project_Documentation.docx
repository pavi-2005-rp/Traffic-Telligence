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Transfer Learning-Based Classification of Poultry Diseases for Enhanced Health Management</w:t>
      </w:r>
    </w:p>
    <w:p>
      <w:pPr>
        <w:pStyle w:val="Heading1"/>
      </w:pPr>
      <w:r>
        <w:t>1. Introduction</w:t>
      </w:r>
    </w:p>
    <w:p>
      <w:r>
        <w:t>Poultry farming is a vital sector in agriculture, contributing significantly to food production and the economy. However, poultry diseases can cause substantial losses if not detected early. This project utilizes transfer learning, a deep learning technique, to classify poultry diseases from images. The web application provides an easy-to-use interface for farmers and veterinarians to upload poultry images and receive instant diagnostic predictions.</w:t>
      </w:r>
    </w:p>
    <w:p>
      <w:pPr>
        <w:pStyle w:val="Heading1"/>
      </w:pPr>
      <w:r>
        <w:t>2. Objectives</w:t>
      </w:r>
    </w:p>
    <w:p>
      <w:pPr>
        <w:pStyle w:val="ListBullet"/>
      </w:pPr>
      <w:r>
        <w:t>• Develop an image classification model using transfer learning.</w:t>
      </w:r>
    </w:p>
    <w:p>
      <w:pPr>
        <w:pStyle w:val="ListBullet"/>
      </w:pPr>
      <w:r>
        <w:t>• Integrate the model into a web application using Flask.</w:t>
      </w:r>
    </w:p>
    <w:p>
      <w:pPr>
        <w:pStyle w:val="ListBullet"/>
      </w:pPr>
      <w:r>
        <w:t>• Facilitate easy diagnosis of poultry diseases via image uploads.</w:t>
      </w:r>
    </w:p>
    <w:p>
      <w:pPr>
        <w:pStyle w:val="Heading1"/>
      </w:pPr>
      <w:r>
        <w:t>3. Project Structure</w:t>
      </w:r>
    </w:p>
    <w:p>
      <w:r>
        <w:t>The directory structure includes the following:</w:t>
      </w:r>
    </w:p>
    <w:p>
      <w:pPr>
        <w:pStyle w:val="ListBullet"/>
      </w:pPr>
      <w:r>
        <w:t>• static/: Stores static files such as assets, form data, and uploaded images.</w:t>
      </w:r>
    </w:p>
    <w:p>
      <w:pPr>
        <w:pStyle w:val="ListBullet"/>
      </w:pPr>
      <w:r>
        <w:t>• templates/: Contains HTML templates for the web interface.</w:t>
      </w:r>
    </w:p>
    <w:p>
      <w:pPr>
        <w:pStyle w:val="ListBullet"/>
      </w:pPr>
      <w:r>
        <w:t>• app.py: The main Flask backend that serves web pages and processes image predictions.</w:t>
      </w:r>
    </w:p>
    <w:p>
      <w:pPr>
        <w:pStyle w:val="ListBullet"/>
      </w:pPr>
      <w:r>
        <w:t>• healthy_vs_rotten.h5: The pre-trained model file for disease classification.</w:t>
      </w:r>
    </w:p>
    <w:p>
      <w:pPr>
        <w:pStyle w:val="ListBullet"/>
      </w:pPr>
      <w:r>
        <w:t>• ipython.html: A supplementary HTML file, possibly for testing.</w:t>
      </w:r>
    </w:p>
    <w:p>
      <w:pPr>
        <w:pStyle w:val="ListBullet"/>
      </w:pPr>
      <w:r>
        <w:t>• Readme.txt: Documentation with setup and usage instructions.</w:t>
      </w:r>
    </w:p>
    <w:p>
      <w:pPr>
        <w:pStyle w:val="Heading1"/>
      </w:pPr>
      <w:r>
        <w:t>4. HTML Templates</w:t>
      </w:r>
    </w:p>
    <w:p>
      <w:pPr>
        <w:pStyle w:val="ListBullet"/>
      </w:pPr>
      <w:r>
        <w:t>• index.html: Home page for the application interface.</w:t>
      </w:r>
    </w:p>
    <w:p>
      <w:pPr>
        <w:pStyle w:val="ListBullet"/>
      </w:pPr>
      <w:r>
        <w:t>• blog.html / blog-single.html: Informational pages about poultry diseases and project updates.</w:t>
      </w:r>
    </w:p>
    <w:p>
      <w:pPr>
        <w:pStyle w:val="ListBullet"/>
      </w:pPr>
      <w:r>
        <w:t>• portfolio-details.html: Highlights specific case studies or results.</w:t>
      </w:r>
    </w:p>
    <w:p>
      <w:pPr>
        <w:pStyle w:val="Heading1"/>
      </w:pPr>
      <w:r>
        <w:t>5. Model Overview</w:t>
      </w:r>
    </w:p>
    <w:p>
      <w:r>
        <w:t>The classification model is built using transfer learning from a pre-trained convolutional neural network (CNN), such as MobileNetV2 or ResNet50. It is fine-tuned on a dataset of poultry images categorized by disease type, enabling accurate predictions with minimal training time.</w:t>
      </w:r>
    </w:p>
    <w:p>
      <w:pPr>
        <w:pStyle w:val="Heading1"/>
      </w:pPr>
      <w:r>
        <w:t>6. Flask Application (app.py)</w:t>
      </w:r>
    </w:p>
    <w:p>
      <w:r>
        <w:t>The Flask app handles the following functionalities:</w:t>
        <w:br/>
        <w:t>• Image upload and validation</w:t>
        <w:br/>
        <w:t>• Prediction using the loaded model</w:t>
        <w:br/>
        <w:t>• Display of results on a web page</w:t>
      </w:r>
    </w:p>
    <w:p>
      <w:pPr>
        <w:pStyle w:val="Heading1"/>
      </w:pPr>
      <w:r>
        <w:t>7. How to Run the Application</w:t>
      </w:r>
    </w:p>
    <w:p>
      <w:pPr>
        <w:pStyle w:val="ListNumber"/>
      </w:pPr>
      <w:r>
        <w:t>1. Install required packages from requirements.txt (if provided).</w:t>
      </w:r>
    </w:p>
    <w:p>
      <w:pPr>
        <w:pStyle w:val="ListNumber"/>
      </w:pPr>
      <w:r>
        <w:t>2. Run the app with: python app.py</w:t>
      </w:r>
    </w:p>
    <w:p>
      <w:pPr>
        <w:pStyle w:val="ListNumber"/>
      </w:pPr>
      <w:r>
        <w:t>3. Open the browser and go to http://127.0.0.1:5000/</w:t>
      </w:r>
    </w:p>
    <w:p>
      <w:pPr>
        <w:pStyle w:val="ListNumber"/>
      </w:pPr>
      <w:r>
        <w:t>4. Upload a poultry image and get the prediction result.</w:t>
      </w:r>
    </w:p>
    <w:p>
      <w:pPr>
        <w:pStyle w:val="Heading1"/>
      </w:pPr>
      <w:r>
        <w:t>8. Future Enhancements</w:t>
      </w:r>
    </w:p>
    <w:p>
      <w:pPr>
        <w:pStyle w:val="ListBullet"/>
      </w:pPr>
      <w:r>
        <w:t>• Expand model to include more poultry diseases.</w:t>
      </w:r>
    </w:p>
    <w:p>
      <w:pPr>
        <w:pStyle w:val="ListBullet"/>
      </w:pPr>
      <w:r>
        <w:t>• Provide multilingual support for wider accessibility.</w:t>
      </w:r>
    </w:p>
    <w:p>
      <w:pPr>
        <w:pStyle w:val="ListBullet"/>
      </w:pPr>
      <w:r>
        <w:t>• Integrate treatment suggestions based on predicted diseases.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